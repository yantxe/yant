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1</w:t>
      </w:r>
    </w:p>
    <w:p>
      <w:r>
        <w:t>01      00:00.66      00:00.66</w:t>
      </w:r>
    </w:p>
    <w:p>
      <w:r>
        <w:t>02      00:01.00      00:00.44</w:t>
      </w:r>
    </w:p>
    <w:p>
      <w:r>
        <w:t>03      00:01.33      00:00.33</w:t>
      </w:r>
    </w:p>
    <w:p>
      <w:r>
        <w:t>04      00:01.66      00:00.33</w:t>
      </w:r>
    </w:p>
    <w:p>
      <w:r>
        <w:t>05      00:01.88      00:00.22</w:t>
      </w:r>
    </w:p>
    <w:p>
      <w:r>
        <w:t>06      00:02.11      00:00.33</w:t>
      </w:r>
    </w:p>
    <w:p>
      <w:r>
        <w:t>07      00:02.44      00:00.33</w:t>
      </w:r>
    </w:p>
    <w:p>
      <w:r>
        <w:t>08      00:02.66      00:00.22</w:t>
      </w:r>
    </w:p>
    <w:p>
      <w:r>
        <w:t>09      00:02.88      00:00.22</w:t>
      </w:r>
    </w:p>
    <w:p>
      <w:r>
        <w:t>10      00:03.11      00:00.33</w:t>
      </w:r>
    </w:p>
    <w:p>
      <w:r>
        <w:t>11      00:03.33      00:00.22</w:t>
      </w:r>
    </w:p>
    <w:p>
      <w:r>
        <w:t>12      00:03.55      00:00.22</w:t>
      </w:r>
    </w:p>
    <w:p>
      <w:r>
        <w:t>13      00:03.77      00:00.22</w:t>
      </w:r>
    </w:p>
    <w:p>
      <w:r>
        <w:t>Test 2</w:t>
      </w:r>
    </w:p>
    <w:p>
      <w:r>
        <w:t>01      00:00.77      00:00.77</w:t>
      </w:r>
    </w:p>
    <w:p>
      <w:r>
        <w:t>02      00:00.88      00:00.11</w:t>
      </w:r>
    </w:p>
    <w:p>
      <w:r>
        <w:t>03      00:01.00      00:00.22</w:t>
      </w:r>
    </w:p>
    <w:p>
      <w:r>
        <w:t>04      00:01.11      00:00.11</w:t>
      </w:r>
    </w:p>
    <w:p>
      <w:r>
        <w:t>05      00:01.44      00:00.33</w:t>
      </w:r>
    </w:p>
    <w:p>
      <w:r>
        <w:t>06      00:01.77      00:00.33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